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E74EC" w14:textId="77777777" w:rsidR="000C51C9" w:rsidRPr="00DB68E2" w:rsidRDefault="000C51C9" w:rsidP="000C51C9">
      <w:pPr>
        <w:pStyle w:val="Heading1"/>
        <w:rPr>
          <w:rFonts w:ascii="Times New Roman" w:hAnsi="Times New Roman" w:cs="Times New Roman"/>
        </w:rPr>
      </w:pPr>
      <w:r w:rsidRPr="00DB68E2">
        <w:rPr>
          <w:rFonts w:ascii="Times New Roman" w:hAnsi="Times New Roman" w:cs="Times New Roman"/>
          <w:noProof/>
          <w:sz w:val="24"/>
          <w:szCs w:val="24"/>
        </w:rPr>
        <w:drawing>
          <wp:anchor distT="0" distB="0" distL="114300" distR="114300" simplePos="0" relativeHeight="251659264" behindDoc="0" locked="0" layoutInCell="1" allowOverlap="1" wp14:anchorId="46D30441" wp14:editId="28570E14">
            <wp:simplePos x="0" y="0"/>
            <wp:positionH relativeFrom="column">
              <wp:posOffset>-352425</wp:posOffset>
            </wp:positionH>
            <wp:positionV relativeFrom="paragraph">
              <wp:posOffset>-304800</wp:posOffset>
            </wp:positionV>
            <wp:extent cx="6191250" cy="702310"/>
            <wp:effectExtent l="0" t="0" r="0" b="2540"/>
            <wp:wrapSquare wrapText="bothSides"/>
            <wp:docPr id="194303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0" cy="702310"/>
                    </a:xfrm>
                    <a:prstGeom prst="rect">
                      <a:avLst/>
                    </a:prstGeom>
                    <a:noFill/>
                    <a:ln>
                      <a:noFill/>
                    </a:ln>
                  </pic:spPr>
                </pic:pic>
              </a:graphicData>
            </a:graphic>
            <wp14:sizeRelH relativeFrom="margin">
              <wp14:pctWidth>0</wp14:pctWidth>
            </wp14:sizeRelH>
          </wp:anchor>
        </w:drawing>
      </w:r>
      <w:r w:rsidRPr="00DB68E2">
        <w:rPr>
          <w:rFonts w:ascii="Times New Roman" w:hAnsi="Times New Roman" w:cs="Times New Roman"/>
          <w:color w:val="C00000"/>
          <w:sz w:val="32"/>
          <w:szCs w:val="32"/>
        </w:rPr>
        <w:t>SYNOPSIS OF THE PROPOSED MINI PROJECT WORK</w:t>
      </w:r>
    </w:p>
    <w:p w14:paraId="18483E0E" w14:textId="77777777" w:rsidR="000C51C9" w:rsidRDefault="000C51C9" w:rsidP="000C51C9">
      <w:pPr>
        <w:spacing w:line="243" w:lineRule="atLeast"/>
      </w:pPr>
    </w:p>
    <w:p w14:paraId="26815B08" w14:textId="77777777" w:rsidR="000C51C9" w:rsidRPr="00DB68E2" w:rsidRDefault="000C51C9" w:rsidP="000C51C9">
      <w:pPr>
        <w:ind w:right="120"/>
        <w:jc w:val="center"/>
        <w:rPr>
          <w:rFonts w:ascii="Times New Roman" w:hAnsi="Times New Roman" w:cs="Times New Roman"/>
          <w:sz w:val="36"/>
          <w:szCs w:val="36"/>
        </w:rPr>
      </w:pPr>
      <w:r w:rsidRPr="00DB68E2">
        <w:rPr>
          <w:rFonts w:ascii="Times New Roman" w:hAnsi="Times New Roman" w:cs="Times New Roman"/>
          <w:b/>
          <w:bCs/>
          <w:sz w:val="36"/>
          <w:szCs w:val="36"/>
        </w:rPr>
        <w:t>ON</w:t>
      </w:r>
    </w:p>
    <w:p w14:paraId="4B8E015F" w14:textId="1095577D" w:rsidR="000C51C9" w:rsidRPr="00DB68E2" w:rsidRDefault="000C51C9" w:rsidP="000C51C9">
      <w:pPr>
        <w:ind w:right="120"/>
        <w:jc w:val="center"/>
        <w:rPr>
          <w:rFonts w:ascii="Times New Roman" w:hAnsi="Times New Roman" w:cs="Times New Roman"/>
          <w:color w:val="0070C0"/>
          <w:sz w:val="32"/>
          <w:szCs w:val="32"/>
        </w:rPr>
      </w:pPr>
      <w:r w:rsidRPr="00DB68E2">
        <w:rPr>
          <w:rFonts w:ascii="Times New Roman" w:hAnsi="Times New Roman" w:cs="Times New Roman"/>
          <w:b/>
          <w:bCs/>
          <w:color w:val="0070C0"/>
          <w:sz w:val="32"/>
          <w:szCs w:val="32"/>
        </w:rPr>
        <w:t>“</w:t>
      </w:r>
      <w:r>
        <w:rPr>
          <w:rFonts w:ascii="Times New Roman" w:hAnsi="Times New Roman" w:cs="Times New Roman"/>
          <w:b/>
          <w:bCs/>
          <w:color w:val="0070C0"/>
          <w:sz w:val="32"/>
          <w:szCs w:val="32"/>
        </w:rPr>
        <w:t>STUDENT PROGRESS TRACKER SYSTEM</w:t>
      </w:r>
      <w:r w:rsidRPr="00DB68E2">
        <w:rPr>
          <w:rFonts w:ascii="Times New Roman" w:hAnsi="Times New Roman" w:cs="Times New Roman"/>
          <w:b/>
          <w:bCs/>
          <w:color w:val="0070C0"/>
          <w:sz w:val="32"/>
          <w:szCs w:val="32"/>
        </w:rPr>
        <w:t>”</w:t>
      </w:r>
    </w:p>
    <w:p w14:paraId="6093BF53" w14:textId="05C1A969" w:rsidR="000C51C9" w:rsidRPr="000C51C9" w:rsidRDefault="000C51C9" w:rsidP="000C51C9">
      <w:pPr>
        <w:jc w:val="center"/>
        <w:rPr>
          <w:rFonts w:ascii="Times New Roman" w:hAnsi="Times New Roman" w:cs="Times New Roman"/>
          <w:sz w:val="32"/>
          <w:szCs w:val="32"/>
        </w:rPr>
      </w:pPr>
      <w:r w:rsidRPr="00DB68E2">
        <w:rPr>
          <w:rFonts w:ascii="Times New Roman" w:hAnsi="Times New Roman" w:cs="Times New Roman"/>
          <w:b/>
          <w:bCs/>
          <w:sz w:val="32"/>
          <w:szCs w:val="32"/>
        </w:rPr>
        <w:t>Submitted by</w:t>
      </w:r>
    </w:p>
    <w:p w14:paraId="1F1FB6F6" w14:textId="77777777" w:rsidR="000C51C9" w:rsidRPr="00DB68E2" w:rsidRDefault="000C51C9" w:rsidP="000C51C9">
      <w:pPr>
        <w:spacing w:line="295" w:lineRule="atLeast"/>
        <w:rPr>
          <w:rFonts w:ascii="Times New Roman" w:hAnsi="Times New Roman" w:cs="Times New Roman"/>
        </w:rPr>
      </w:pPr>
    </w:p>
    <w:p w14:paraId="1EBAACBF" w14:textId="1B124EDA" w:rsidR="000C51C9" w:rsidRPr="00DB68E2" w:rsidRDefault="000C51C9" w:rsidP="000C51C9">
      <w:pPr>
        <w:spacing w:line="336" w:lineRule="atLeast"/>
        <w:jc w:val="center"/>
        <w:rPr>
          <w:rFonts w:ascii="Times New Roman" w:hAnsi="Times New Roman" w:cs="Times New Roman"/>
          <w:color w:val="943634" w:themeColor="accent2" w:themeShade="BF"/>
        </w:rPr>
      </w:pPr>
      <w:proofErr w:type="spellStart"/>
      <w:r>
        <w:rPr>
          <w:rFonts w:ascii="Times New Roman" w:hAnsi="Times New Roman" w:cs="Times New Roman"/>
          <w:b/>
          <w:bCs/>
          <w:color w:val="943634" w:themeColor="accent2" w:themeShade="BF"/>
          <w:sz w:val="28"/>
          <w:szCs w:val="28"/>
        </w:rPr>
        <w:t>Anunandha</w:t>
      </w:r>
      <w:proofErr w:type="spellEnd"/>
      <w:r>
        <w:rPr>
          <w:rFonts w:ascii="Times New Roman" w:hAnsi="Times New Roman" w:cs="Times New Roman"/>
          <w:b/>
          <w:bCs/>
          <w:color w:val="943634" w:themeColor="accent2" w:themeShade="BF"/>
          <w:sz w:val="28"/>
          <w:szCs w:val="28"/>
        </w:rPr>
        <w:t xml:space="preserve"> K</w:t>
      </w:r>
    </w:p>
    <w:p w14:paraId="7A81E9C2" w14:textId="178ED952" w:rsidR="000C51C9" w:rsidRDefault="000C51C9" w:rsidP="000C51C9">
      <w:pPr>
        <w:spacing w:line="336" w:lineRule="atLeast"/>
        <w:jc w:val="center"/>
        <w:rPr>
          <w:rFonts w:ascii="Times New Roman" w:hAnsi="Times New Roman" w:cs="Times New Roman"/>
          <w:b/>
          <w:bCs/>
          <w:color w:val="943634" w:themeColor="accent2" w:themeShade="BF"/>
          <w:sz w:val="28"/>
          <w:szCs w:val="28"/>
        </w:rPr>
      </w:pPr>
      <w:r w:rsidRPr="00DB68E2">
        <w:rPr>
          <w:rFonts w:ascii="Times New Roman" w:hAnsi="Times New Roman" w:cs="Times New Roman"/>
          <w:b/>
          <w:bCs/>
          <w:color w:val="943634" w:themeColor="accent2" w:themeShade="BF"/>
          <w:sz w:val="28"/>
          <w:szCs w:val="28"/>
        </w:rPr>
        <w:t>03SU23FC0</w:t>
      </w:r>
      <w:r>
        <w:rPr>
          <w:rFonts w:ascii="Times New Roman" w:hAnsi="Times New Roman" w:cs="Times New Roman"/>
          <w:b/>
          <w:bCs/>
          <w:color w:val="943634" w:themeColor="accent2" w:themeShade="BF"/>
          <w:sz w:val="28"/>
          <w:szCs w:val="28"/>
        </w:rPr>
        <w:t>43</w:t>
      </w:r>
    </w:p>
    <w:p w14:paraId="420DB1B6" w14:textId="77777777" w:rsidR="000C51C9" w:rsidRPr="00DB68E2" w:rsidRDefault="000C51C9" w:rsidP="000C51C9">
      <w:pPr>
        <w:spacing w:line="336" w:lineRule="atLeast"/>
        <w:jc w:val="center"/>
        <w:rPr>
          <w:rFonts w:ascii="Times New Roman" w:hAnsi="Times New Roman" w:cs="Times New Roman"/>
          <w:color w:val="943634" w:themeColor="accent2" w:themeShade="BF"/>
        </w:rPr>
      </w:pPr>
    </w:p>
    <w:p w14:paraId="64F1B787" w14:textId="77777777" w:rsidR="000C51C9" w:rsidRPr="00DB68E2" w:rsidRDefault="000C51C9" w:rsidP="000C51C9">
      <w:pPr>
        <w:spacing w:line="336" w:lineRule="atLeast"/>
        <w:jc w:val="center"/>
        <w:rPr>
          <w:rFonts w:ascii="Times New Roman" w:hAnsi="Times New Roman" w:cs="Times New Roman"/>
        </w:rPr>
      </w:pPr>
      <w:r w:rsidRPr="00DB68E2">
        <w:rPr>
          <w:rFonts w:ascii="Times New Roman" w:hAnsi="Times New Roman" w:cs="Times New Roman"/>
          <w:b/>
          <w:bCs/>
          <w:sz w:val="28"/>
          <w:szCs w:val="28"/>
        </w:rPr>
        <w:t>Under the Guidance of</w:t>
      </w:r>
    </w:p>
    <w:p w14:paraId="20814695" w14:textId="77777777" w:rsidR="000C51C9" w:rsidRPr="00DB68E2" w:rsidRDefault="000C51C9" w:rsidP="000C51C9">
      <w:pPr>
        <w:spacing w:line="336" w:lineRule="atLeast"/>
        <w:jc w:val="center"/>
        <w:rPr>
          <w:rFonts w:ascii="Times New Roman" w:hAnsi="Times New Roman" w:cs="Times New Roman"/>
          <w:color w:val="943634" w:themeColor="accent2" w:themeShade="BF"/>
        </w:rPr>
      </w:pPr>
      <w:r w:rsidRPr="00DB68E2">
        <w:rPr>
          <w:rFonts w:ascii="Times New Roman" w:hAnsi="Times New Roman" w:cs="Times New Roman"/>
          <w:b/>
          <w:bCs/>
          <w:color w:val="943634" w:themeColor="accent2" w:themeShade="BF"/>
          <w:sz w:val="28"/>
          <w:szCs w:val="28"/>
        </w:rPr>
        <w:t>Ms. Pooja</w:t>
      </w:r>
    </w:p>
    <w:p w14:paraId="1A7D8B7C" w14:textId="77777777" w:rsidR="000C51C9" w:rsidRPr="00DB68E2" w:rsidRDefault="000C51C9" w:rsidP="000C51C9">
      <w:pPr>
        <w:spacing w:line="336" w:lineRule="atLeast"/>
        <w:jc w:val="center"/>
        <w:rPr>
          <w:rFonts w:ascii="Times New Roman" w:hAnsi="Times New Roman" w:cs="Times New Roman"/>
          <w:color w:val="943634" w:themeColor="accent2" w:themeShade="BF"/>
        </w:rPr>
      </w:pPr>
      <w:r w:rsidRPr="00DB68E2">
        <w:rPr>
          <w:rFonts w:ascii="Times New Roman" w:hAnsi="Times New Roman" w:cs="Times New Roman"/>
          <w:b/>
          <w:bCs/>
          <w:color w:val="943634" w:themeColor="accent2" w:themeShade="BF"/>
          <w:sz w:val="28"/>
          <w:szCs w:val="28"/>
        </w:rPr>
        <w:t xml:space="preserve"> Assistant Professor</w:t>
      </w:r>
    </w:p>
    <w:p w14:paraId="5D5CE737" w14:textId="77777777" w:rsidR="000C51C9" w:rsidRPr="00DB68E2" w:rsidRDefault="000C51C9" w:rsidP="000C51C9">
      <w:pPr>
        <w:spacing w:line="240" w:lineRule="auto"/>
        <w:jc w:val="center"/>
        <w:rPr>
          <w:rFonts w:ascii="Times New Roman" w:hAnsi="Times New Roman" w:cs="Times New Roman"/>
          <w:color w:val="943634" w:themeColor="accent2" w:themeShade="BF"/>
        </w:rPr>
      </w:pPr>
      <w:r w:rsidRPr="00DB68E2">
        <w:rPr>
          <w:rFonts w:ascii="Times New Roman" w:hAnsi="Times New Roman" w:cs="Times New Roman"/>
          <w:b/>
          <w:bCs/>
          <w:color w:val="943634" w:themeColor="accent2" w:themeShade="BF"/>
          <w:sz w:val="28"/>
          <w:szCs w:val="28"/>
        </w:rPr>
        <w:t>Institute of Computer Science and Information Science</w:t>
      </w:r>
    </w:p>
    <w:p w14:paraId="501F1AA5" w14:textId="77777777" w:rsidR="000C51C9" w:rsidRPr="00DB68E2" w:rsidRDefault="000C51C9" w:rsidP="000C51C9">
      <w:pPr>
        <w:spacing w:line="240" w:lineRule="auto"/>
        <w:jc w:val="center"/>
        <w:rPr>
          <w:rFonts w:ascii="Times New Roman" w:hAnsi="Times New Roman" w:cs="Times New Roman"/>
        </w:rPr>
      </w:pPr>
      <w:r w:rsidRPr="00DB68E2">
        <w:rPr>
          <w:rFonts w:ascii="Times New Roman" w:hAnsi="Times New Roman" w:cs="Times New Roman"/>
          <w:b/>
          <w:bCs/>
          <w:color w:val="943634" w:themeColor="accent2" w:themeShade="BF"/>
          <w:sz w:val="28"/>
          <w:szCs w:val="28"/>
        </w:rPr>
        <w:t>SRINIVAS UNIVERSITY</w:t>
      </w:r>
    </w:p>
    <w:p w14:paraId="544E1AD6" w14:textId="77777777" w:rsidR="000C51C9" w:rsidRDefault="000C51C9" w:rsidP="000C51C9">
      <w:pPr>
        <w:spacing w:line="336" w:lineRule="atLeast"/>
      </w:pPr>
    </w:p>
    <w:p w14:paraId="536856FD" w14:textId="77777777" w:rsidR="000C51C9" w:rsidRDefault="000C51C9" w:rsidP="000C51C9">
      <w:pPr>
        <w:spacing w:line="336" w:lineRule="atLeast"/>
      </w:pPr>
    </w:p>
    <w:p w14:paraId="64DDFA2E" w14:textId="77777777" w:rsidR="000C51C9" w:rsidRDefault="000C51C9" w:rsidP="000C51C9">
      <w:pPr>
        <w:spacing w:line="336" w:lineRule="atLeast"/>
      </w:pPr>
    </w:p>
    <w:p w14:paraId="32D3A17C" w14:textId="226767DD" w:rsidR="000C51C9" w:rsidRPr="00DB68E2" w:rsidRDefault="000C51C9" w:rsidP="000C51C9">
      <w:pPr>
        <w:spacing w:line="336" w:lineRule="atLeast"/>
        <w:jc w:val="center"/>
        <w:rPr>
          <w:rFonts w:ascii="Times New Roman" w:hAnsi="Times New Roman" w:cs="Times New Roman"/>
        </w:rPr>
      </w:pPr>
      <w:r w:rsidRPr="00DB68E2">
        <w:rPr>
          <w:rFonts w:ascii="Times New Roman" w:hAnsi="Times New Roman" w:cs="Times New Roman"/>
          <w:b/>
          <w:bCs/>
          <w:sz w:val="28"/>
          <w:szCs w:val="28"/>
        </w:rPr>
        <w:t>AUGUST 2025</w:t>
      </w:r>
    </w:p>
    <w:p w14:paraId="7BE6E5AA" w14:textId="77777777" w:rsidR="000C51C9" w:rsidRPr="00DB68E2" w:rsidRDefault="000C51C9" w:rsidP="000C51C9">
      <w:pPr>
        <w:spacing w:line="336" w:lineRule="atLeast"/>
        <w:jc w:val="center"/>
        <w:rPr>
          <w:rFonts w:ascii="Times New Roman" w:hAnsi="Times New Roman" w:cs="Times New Roman"/>
        </w:rPr>
      </w:pPr>
      <w:r w:rsidRPr="00DB68E2">
        <w:rPr>
          <w:rFonts w:ascii="Times New Roman" w:hAnsi="Times New Roman" w:cs="Times New Roman"/>
          <w:b/>
          <w:bCs/>
          <w:color w:val="44546A"/>
          <w:sz w:val="28"/>
          <w:szCs w:val="28"/>
        </w:rPr>
        <w:t>Institute of Computer Science and Information Science</w:t>
      </w:r>
    </w:p>
    <w:p w14:paraId="64059FDE" w14:textId="77777777" w:rsidR="000C51C9" w:rsidRDefault="000C51C9" w:rsidP="000C51C9">
      <w:pPr>
        <w:spacing w:line="336" w:lineRule="atLeast"/>
        <w:jc w:val="center"/>
        <w:rPr>
          <w:b/>
          <w:bCs/>
          <w:color w:val="44546A"/>
          <w:sz w:val="28"/>
          <w:szCs w:val="28"/>
        </w:rPr>
      </w:pPr>
      <w:r w:rsidRPr="00DB68E2">
        <w:rPr>
          <w:rFonts w:ascii="Times New Roman" w:hAnsi="Times New Roman" w:cs="Times New Roman"/>
          <w:b/>
          <w:bCs/>
          <w:color w:val="44546A"/>
          <w:sz w:val="28"/>
          <w:szCs w:val="28"/>
        </w:rPr>
        <w:t>SRINIVAS UNIVERSITY, MANGALURU</w:t>
      </w:r>
    </w:p>
    <w:p w14:paraId="5C8A307C" w14:textId="77777777" w:rsidR="002027D6" w:rsidRPr="00F8085D" w:rsidRDefault="002027D6">
      <w:pPr>
        <w:rPr>
          <w:rFonts w:ascii="Geometr212 BkCn BT" w:eastAsiaTheme="majorEastAsia" w:hAnsi="Geometr212 BkCn BT" w:cstheme="majorBidi"/>
          <w:b/>
          <w:bCs/>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F8085D">
        <w:rPr>
          <w:rFonts w:ascii="Geometr212 BkCn BT" w:hAnsi="Geometr212 BkCn BT"/>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br w:type="page"/>
      </w:r>
    </w:p>
    <w:p w14:paraId="248CC43C" w14:textId="65F3FEFE" w:rsidR="0002050E" w:rsidRPr="00DC6B09" w:rsidRDefault="00000000" w:rsidP="006E5E21">
      <w:pPr>
        <w:pStyle w:val="Heading1"/>
        <w:jc w:val="center"/>
        <w:rPr>
          <w:rFonts w:ascii="Geometr212 BkCn BT" w:hAnsi="Geometr212 BkCn BT"/>
          <w:color w:val="8064A2"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DC6B09">
        <w:rPr>
          <w:rFonts w:ascii="Geometr212 BkCn BT" w:hAnsi="Geometr212 BkCn BT"/>
          <w:color w:val="8064A2"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lastRenderedPageBreak/>
        <w:t>1. SYNOPSIS</w:t>
      </w:r>
    </w:p>
    <w:p w14:paraId="4750EB91" w14:textId="77777777" w:rsidR="0002050E" w:rsidRDefault="0002050E"/>
    <w:p w14:paraId="0669F53E" w14:textId="77777777" w:rsidR="0002050E" w:rsidRPr="000C51C9" w:rsidRDefault="00000000">
      <w:pPr>
        <w:pStyle w:val="Heading1"/>
        <w:rPr>
          <w:rFonts w:ascii="Times New Roman" w:hAnsi="Times New Roman" w:cs="Times New Roman"/>
          <w:color w:val="EE0000"/>
          <w:sz w:val="36"/>
          <w:szCs w:val="36"/>
        </w:rPr>
      </w:pPr>
      <w:r w:rsidRPr="000C51C9">
        <w:rPr>
          <w:rFonts w:ascii="Times New Roman" w:hAnsi="Times New Roman" w:cs="Times New Roman"/>
          <w:color w:val="EE0000"/>
          <w:sz w:val="36"/>
          <w:szCs w:val="36"/>
        </w:rPr>
        <w:t>1.1 TITLE OF THE PROJECT</w:t>
      </w:r>
    </w:p>
    <w:p w14:paraId="29F1FDA7" w14:textId="77777777" w:rsidR="0002050E" w:rsidRPr="000C51C9" w:rsidRDefault="00000000" w:rsidP="006E5E21">
      <w:pPr>
        <w:ind w:firstLine="720"/>
        <w:rPr>
          <w:rFonts w:ascii="Arial" w:hAnsi="Arial" w:cs="Arial"/>
          <w:b/>
          <w:bCs/>
        </w:rPr>
      </w:pPr>
      <w:r w:rsidRPr="000C51C9">
        <w:rPr>
          <w:rFonts w:ascii="Arial" w:hAnsi="Arial" w:cs="Arial"/>
          <w:b/>
          <w:bCs/>
        </w:rPr>
        <w:t>"Student Progress Tracker System"</w:t>
      </w:r>
    </w:p>
    <w:p w14:paraId="439CB700" w14:textId="77777777" w:rsidR="0002050E" w:rsidRPr="000C51C9" w:rsidRDefault="00000000">
      <w:pPr>
        <w:pStyle w:val="Heading1"/>
        <w:rPr>
          <w:rFonts w:ascii="Times New Roman" w:hAnsi="Times New Roman" w:cs="Times New Roman"/>
          <w:color w:val="EE0000"/>
          <w:sz w:val="36"/>
          <w:szCs w:val="36"/>
        </w:rPr>
      </w:pPr>
      <w:r w:rsidRPr="000C51C9">
        <w:rPr>
          <w:rFonts w:ascii="Times New Roman" w:hAnsi="Times New Roman" w:cs="Times New Roman"/>
          <w:color w:val="EE0000"/>
          <w:sz w:val="36"/>
          <w:szCs w:val="36"/>
        </w:rPr>
        <w:t>1.2 INTRODUCTION</w:t>
      </w:r>
    </w:p>
    <w:p w14:paraId="6E2551D7" w14:textId="77777777" w:rsidR="0002050E" w:rsidRPr="000C51C9" w:rsidRDefault="00000000" w:rsidP="006E5E21">
      <w:pPr>
        <w:ind w:left="720"/>
        <w:rPr>
          <w:rFonts w:ascii="Arial" w:hAnsi="Arial" w:cs="Arial"/>
        </w:rPr>
      </w:pPr>
      <w:r w:rsidRPr="000C51C9">
        <w:rPr>
          <w:rFonts w:ascii="Arial" w:hAnsi="Arial" w:cs="Arial"/>
        </w:rPr>
        <w:t>The Student Progress Tracker System is a comprehensive web-based platform developed using the MERN Stack (MongoDB, Express.js, React.js, Node.js). The system is designed to streamline the management and tracking of academic progress for students by teachers. It provides individual dashboards for students and teachers, offering insights into academic performance, assignments, feedback, and progress visualization.</w:t>
      </w:r>
      <w:r w:rsidRPr="000C51C9">
        <w:rPr>
          <w:rFonts w:ascii="Arial" w:hAnsi="Arial" w:cs="Arial"/>
        </w:rPr>
        <w:br/>
      </w:r>
      <w:r w:rsidRPr="000C51C9">
        <w:rPr>
          <w:rFonts w:ascii="Arial" w:hAnsi="Arial" w:cs="Arial"/>
        </w:rPr>
        <w:br/>
        <w:t>This system replaces traditional manual progress reports and makes it easier for educational institutions to digitally monitor student development. Teachers can manage classes, enter grades, and provide feedback. Students can log in to track their assignments, grades, and see visual progress reports over time. The application is optimized for performance, responsiveness, and user engagement.</w:t>
      </w:r>
    </w:p>
    <w:p w14:paraId="28C192F4" w14:textId="77777777" w:rsidR="0002050E" w:rsidRPr="000C51C9" w:rsidRDefault="00000000">
      <w:pPr>
        <w:pStyle w:val="Heading1"/>
        <w:rPr>
          <w:rFonts w:ascii="Times New Roman" w:hAnsi="Times New Roman" w:cs="Times New Roman"/>
          <w:color w:val="EE0000"/>
          <w:sz w:val="36"/>
          <w:szCs w:val="36"/>
        </w:rPr>
      </w:pPr>
      <w:r w:rsidRPr="000C51C9">
        <w:rPr>
          <w:rFonts w:ascii="Times New Roman" w:hAnsi="Times New Roman" w:cs="Times New Roman"/>
          <w:color w:val="EE0000"/>
          <w:sz w:val="36"/>
          <w:szCs w:val="36"/>
        </w:rPr>
        <w:t>1.3 OBJECTIVES</w:t>
      </w:r>
    </w:p>
    <w:p w14:paraId="0A25294B" w14:textId="77777777" w:rsidR="002027D6" w:rsidRPr="000C51C9" w:rsidRDefault="00000000" w:rsidP="002027D6">
      <w:pPr>
        <w:pStyle w:val="ListParagraph"/>
        <w:numPr>
          <w:ilvl w:val="0"/>
          <w:numId w:val="15"/>
        </w:numPr>
        <w:rPr>
          <w:rFonts w:ascii="Arial" w:hAnsi="Arial" w:cs="Arial"/>
        </w:rPr>
      </w:pPr>
      <w:r w:rsidRPr="000C51C9">
        <w:rPr>
          <w:rFonts w:ascii="Arial" w:hAnsi="Arial" w:cs="Arial"/>
        </w:rPr>
        <w:t>Implement secure login systems for both teachers and students.</w:t>
      </w:r>
    </w:p>
    <w:p w14:paraId="44F63B07" w14:textId="77777777" w:rsidR="002027D6" w:rsidRPr="000C51C9" w:rsidRDefault="00000000" w:rsidP="002027D6">
      <w:pPr>
        <w:pStyle w:val="ListParagraph"/>
        <w:numPr>
          <w:ilvl w:val="0"/>
          <w:numId w:val="15"/>
        </w:numPr>
        <w:rPr>
          <w:rFonts w:ascii="Arial" w:hAnsi="Arial" w:cs="Arial"/>
        </w:rPr>
      </w:pPr>
      <w:r w:rsidRPr="000C51C9">
        <w:rPr>
          <w:rFonts w:ascii="Arial" w:hAnsi="Arial" w:cs="Arial"/>
        </w:rPr>
        <w:t>Allow teachers to create classes, manage students, and assign grades.</w:t>
      </w:r>
    </w:p>
    <w:p w14:paraId="537D39E8" w14:textId="77777777" w:rsidR="002027D6" w:rsidRPr="000C51C9" w:rsidRDefault="00000000" w:rsidP="002027D6">
      <w:pPr>
        <w:pStyle w:val="ListParagraph"/>
        <w:numPr>
          <w:ilvl w:val="0"/>
          <w:numId w:val="15"/>
        </w:numPr>
        <w:rPr>
          <w:rFonts w:ascii="Arial" w:hAnsi="Arial" w:cs="Arial"/>
        </w:rPr>
      </w:pPr>
      <w:r w:rsidRPr="000C51C9">
        <w:rPr>
          <w:rFonts w:ascii="Arial" w:hAnsi="Arial" w:cs="Arial"/>
        </w:rPr>
        <w:t>Enable students to view grades, progress, and feedback</w:t>
      </w:r>
      <w:r w:rsidR="002027D6" w:rsidRPr="000C51C9">
        <w:rPr>
          <w:rFonts w:ascii="Arial" w:hAnsi="Arial" w:cs="Arial"/>
        </w:rPr>
        <w:t>.</w:t>
      </w:r>
    </w:p>
    <w:p w14:paraId="0DCC5838" w14:textId="77777777" w:rsidR="002027D6" w:rsidRPr="000C51C9" w:rsidRDefault="00000000" w:rsidP="002027D6">
      <w:pPr>
        <w:pStyle w:val="ListParagraph"/>
        <w:numPr>
          <w:ilvl w:val="0"/>
          <w:numId w:val="15"/>
        </w:numPr>
        <w:rPr>
          <w:rFonts w:ascii="Arial" w:hAnsi="Arial" w:cs="Arial"/>
        </w:rPr>
      </w:pPr>
      <w:r w:rsidRPr="000C51C9">
        <w:rPr>
          <w:rFonts w:ascii="Arial" w:hAnsi="Arial" w:cs="Arial"/>
        </w:rPr>
        <w:t xml:space="preserve"> Provide in-app notifications for updates (new grades, assignments).</w:t>
      </w:r>
    </w:p>
    <w:p w14:paraId="64D05E16" w14:textId="77777777" w:rsidR="002027D6" w:rsidRPr="000C51C9" w:rsidRDefault="00000000" w:rsidP="002027D6">
      <w:pPr>
        <w:pStyle w:val="ListParagraph"/>
        <w:numPr>
          <w:ilvl w:val="0"/>
          <w:numId w:val="15"/>
        </w:numPr>
        <w:rPr>
          <w:rFonts w:ascii="Arial" w:hAnsi="Arial" w:cs="Arial"/>
        </w:rPr>
      </w:pPr>
      <w:r w:rsidRPr="000C51C9">
        <w:rPr>
          <w:rFonts w:ascii="Arial" w:hAnsi="Arial" w:cs="Arial"/>
        </w:rPr>
        <w:t>Visualize student performance with charts and dashboards.</w:t>
      </w:r>
    </w:p>
    <w:p w14:paraId="074F4956" w14:textId="77777777" w:rsidR="002027D6" w:rsidRPr="000C51C9" w:rsidRDefault="00000000" w:rsidP="002027D6">
      <w:pPr>
        <w:pStyle w:val="ListParagraph"/>
        <w:numPr>
          <w:ilvl w:val="0"/>
          <w:numId w:val="15"/>
        </w:numPr>
        <w:rPr>
          <w:rFonts w:ascii="Arial" w:hAnsi="Arial" w:cs="Arial"/>
        </w:rPr>
      </w:pPr>
      <w:r w:rsidRPr="000C51C9">
        <w:rPr>
          <w:rFonts w:ascii="Arial" w:hAnsi="Arial" w:cs="Arial"/>
        </w:rPr>
        <w:t>Offer teacher tools for filtering students, generating reports, and giving remarks.</w:t>
      </w:r>
    </w:p>
    <w:p w14:paraId="7CD78226" w14:textId="36704225" w:rsidR="002027D6" w:rsidRPr="000C51C9" w:rsidRDefault="00000000" w:rsidP="002027D6">
      <w:pPr>
        <w:pStyle w:val="ListParagraph"/>
        <w:numPr>
          <w:ilvl w:val="0"/>
          <w:numId w:val="15"/>
        </w:numPr>
        <w:rPr>
          <w:rFonts w:ascii="Arial" w:hAnsi="Arial" w:cs="Arial"/>
        </w:rPr>
      </w:pPr>
      <w:r w:rsidRPr="000C51C9">
        <w:rPr>
          <w:rFonts w:ascii="Arial" w:hAnsi="Arial" w:cs="Arial"/>
        </w:rPr>
        <w:t>Maintain structured, persistent storage using MongoDB.</w:t>
      </w:r>
    </w:p>
    <w:p w14:paraId="252F5935" w14:textId="07BD1B93" w:rsidR="0002050E" w:rsidRPr="000C51C9" w:rsidRDefault="00000000" w:rsidP="002027D6">
      <w:pPr>
        <w:pStyle w:val="ListParagraph"/>
        <w:numPr>
          <w:ilvl w:val="0"/>
          <w:numId w:val="15"/>
        </w:numPr>
        <w:rPr>
          <w:rFonts w:ascii="Arial" w:hAnsi="Arial" w:cs="Arial"/>
        </w:rPr>
      </w:pPr>
      <w:r w:rsidRPr="000C51C9">
        <w:rPr>
          <w:rFonts w:ascii="Arial" w:hAnsi="Arial" w:cs="Arial"/>
        </w:rPr>
        <w:t>Ensure responsive, intuitive user experience using React.js.</w:t>
      </w:r>
    </w:p>
    <w:p w14:paraId="247E136F" w14:textId="77777777" w:rsidR="0002050E" w:rsidRPr="000C51C9" w:rsidRDefault="00000000">
      <w:pPr>
        <w:pStyle w:val="Heading1"/>
        <w:rPr>
          <w:rFonts w:ascii="Times New Roman" w:hAnsi="Times New Roman" w:cs="Times New Roman"/>
          <w:color w:val="EE0000"/>
          <w:sz w:val="36"/>
          <w:szCs w:val="36"/>
        </w:rPr>
      </w:pPr>
      <w:r w:rsidRPr="000C51C9">
        <w:rPr>
          <w:rFonts w:ascii="Times New Roman" w:hAnsi="Times New Roman" w:cs="Times New Roman"/>
          <w:color w:val="EE0000"/>
          <w:sz w:val="36"/>
          <w:szCs w:val="36"/>
        </w:rPr>
        <w:t>1.4 PROJECT CATEGORY</w:t>
      </w:r>
    </w:p>
    <w:p w14:paraId="13BC4040" w14:textId="77777777" w:rsidR="0002050E" w:rsidRPr="000C51C9" w:rsidRDefault="00000000" w:rsidP="006E5E21">
      <w:pPr>
        <w:ind w:firstLine="720"/>
        <w:rPr>
          <w:rFonts w:ascii="Arial" w:hAnsi="Arial" w:cs="Arial"/>
          <w:b/>
          <w:bCs/>
          <w:sz w:val="24"/>
          <w:szCs w:val="24"/>
        </w:rPr>
      </w:pPr>
      <w:r w:rsidRPr="000C51C9">
        <w:rPr>
          <w:rFonts w:ascii="Arial" w:hAnsi="Arial" w:cs="Arial"/>
          <w:b/>
          <w:bCs/>
          <w:sz w:val="24"/>
          <w:szCs w:val="24"/>
        </w:rPr>
        <w:t>Web-Based Application</w:t>
      </w:r>
    </w:p>
    <w:p w14:paraId="37F99032" w14:textId="77777777" w:rsidR="0002050E" w:rsidRPr="000C51C9" w:rsidRDefault="00000000">
      <w:pPr>
        <w:pStyle w:val="Heading1"/>
        <w:rPr>
          <w:rFonts w:ascii="Times New Roman" w:hAnsi="Times New Roman" w:cs="Times New Roman"/>
          <w:color w:val="EE0000"/>
        </w:rPr>
      </w:pPr>
      <w:r w:rsidRPr="000C51C9">
        <w:rPr>
          <w:rFonts w:ascii="Times New Roman" w:hAnsi="Times New Roman" w:cs="Times New Roman"/>
          <w:color w:val="EE0000"/>
        </w:rPr>
        <w:lastRenderedPageBreak/>
        <w:t>1.5 TOOLS/PLATFORM, HARDWARE, AND SOFTWARE REQUIREMENTS</w:t>
      </w:r>
    </w:p>
    <w:p w14:paraId="7C1DA9CC" w14:textId="7CDDB9D1" w:rsidR="0002050E" w:rsidRPr="000C51C9" w:rsidRDefault="00000000" w:rsidP="006E5E21">
      <w:pPr>
        <w:ind w:left="720"/>
        <w:rPr>
          <w:rFonts w:ascii="Arial" w:hAnsi="Arial" w:cs="Arial"/>
        </w:rPr>
      </w:pPr>
      <w:r w:rsidRPr="000C51C9">
        <w:rPr>
          <w:rFonts w:ascii="Arial" w:hAnsi="Arial" w:cs="Arial"/>
          <w:b/>
          <w:bCs/>
        </w:rPr>
        <w:t>1.5.1 HARDWARE REQUIREMENTS:</w:t>
      </w:r>
      <w:r w:rsidRPr="000C51C9">
        <w:rPr>
          <w:rFonts w:ascii="Arial" w:hAnsi="Arial" w:cs="Arial"/>
        </w:rPr>
        <w:br/>
      </w:r>
      <w:r w:rsidR="006E5E21" w:rsidRPr="000C51C9">
        <w:rPr>
          <w:rFonts w:ascii="Arial" w:hAnsi="Arial" w:cs="Arial"/>
        </w:rPr>
        <w:t xml:space="preserve">         </w:t>
      </w:r>
      <w:r w:rsidRPr="000C51C9">
        <w:rPr>
          <w:rFonts w:ascii="Arial" w:hAnsi="Arial" w:cs="Arial"/>
        </w:rPr>
        <w:t>- Processor: Intel i5 or equivalent</w:t>
      </w:r>
      <w:r w:rsidRPr="000C51C9">
        <w:rPr>
          <w:rFonts w:ascii="Arial" w:hAnsi="Arial" w:cs="Arial"/>
        </w:rPr>
        <w:br/>
      </w:r>
      <w:r w:rsidR="006E5E21" w:rsidRPr="000C51C9">
        <w:rPr>
          <w:rFonts w:ascii="Arial" w:hAnsi="Arial" w:cs="Arial"/>
        </w:rPr>
        <w:t xml:space="preserve">         </w:t>
      </w:r>
      <w:r w:rsidRPr="000C51C9">
        <w:rPr>
          <w:rFonts w:ascii="Arial" w:hAnsi="Arial" w:cs="Arial"/>
        </w:rPr>
        <w:t>- RAM: Minimum 8 GB</w:t>
      </w:r>
      <w:r w:rsidRPr="000C51C9">
        <w:rPr>
          <w:rFonts w:ascii="Arial" w:hAnsi="Arial" w:cs="Arial"/>
        </w:rPr>
        <w:br/>
      </w:r>
      <w:r w:rsidR="006E5E21" w:rsidRPr="000C51C9">
        <w:rPr>
          <w:rFonts w:ascii="Arial" w:hAnsi="Arial" w:cs="Arial"/>
        </w:rPr>
        <w:t xml:space="preserve">         </w:t>
      </w:r>
      <w:r w:rsidRPr="000C51C9">
        <w:rPr>
          <w:rFonts w:ascii="Arial" w:hAnsi="Arial" w:cs="Arial"/>
        </w:rPr>
        <w:t>- Storage: 50 GB or more</w:t>
      </w:r>
      <w:r w:rsidRPr="000C51C9">
        <w:rPr>
          <w:rFonts w:ascii="Arial" w:hAnsi="Arial" w:cs="Arial"/>
        </w:rPr>
        <w:br/>
      </w:r>
      <w:r w:rsidRPr="000C51C9">
        <w:rPr>
          <w:rFonts w:ascii="Arial" w:hAnsi="Arial" w:cs="Arial"/>
        </w:rPr>
        <w:br/>
      </w:r>
      <w:r w:rsidRPr="000C51C9">
        <w:rPr>
          <w:rFonts w:ascii="Arial" w:hAnsi="Arial" w:cs="Arial"/>
          <w:b/>
          <w:bCs/>
        </w:rPr>
        <w:t>1.5.2 SOFTWARE REQUIREMENTS:</w:t>
      </w:r>
      <w:r w:rsidRPr="000C51C9">
        <w:rPr>
          <w:rFonts w:ascii="Arial" w:hAnsi="Arial" w:cs="Arial"/>
          <w:b/>
          <w:bCs/>
        </w:rPr>
        <w:br/>
      </w:r>
      <w:r w:rsidR="006E5E21" w:rsidRPr="000C51C9">
        <w:rPr>
          <w:rFonts w:ascii="Arial" w:hAnsi="Arial" w:cs="Arial"/>
        </w:rPr>
        <w:t xml:space="preserve">         </w:t>
      </w:r>
      <w:r w:rsidRPr="000C51C9">
        <w:rPr>
          <w:rFonts w:ascii="Arial" w:hAnsi="Arial" w:cs="Arial"/>
        </w:rPr>
        <w:t>- OS: Windows/Linux/macOS</w:t>
      </w:r>
      <w:r w:rsidRPr="000C51C9">
        <w:rPr>
          <w:rFonts w:ascii="Arial" w:hAnsi="Arial" w:cs="Arial"/>
        </w:rPr>
        <w:br/>
      </w:r>
      <w:r w:rsidR="006E5E21" w:rsidRPr="000C51C9">
        <w:rPr>
          <w:rFonts w:ascii="Arial" w:hAnsi="Arial" w:cs="Arial"/>
        </w:rPr>
        <w:t xml:space="preserve">         </w:t>
      </w:r>
      <w:r w:rsidRPr="000C51C9">
        <w:rPr>
          <w:rFonts w:ascii="Arial" w:hAnsi="Arial" w:cs="Arial"/>
        </w:rPr>
        <w:t>- Editor: Visual Studio Code</w:t>
      </w:r>
      <w:r w:rsidRPr="000C51C9">
        <w:rPr>
          <w:rFonts w:ascii="Arial" w:hAnsi="Arial" w:cs="Arial"/>
        </w:rPr>
        <w:br/>
      </w:r>
      <w:r w:rsidR="006E5E21" w:rsidRPr="000C51C9">
        <w:rPr>
          <w:rFonts w:ascii="Arial" w:hAnsi="Arial" w:cs="Arial"/>
        </w:rPr>
        <w:t xml:space="preserve">         </w:t>
      </w:r>
      <w:r w:rsidRPr="000C51C9">
        <w:rPr>
          <w:rFonts w:ascii="Arial" w:hAnsi="Arial" w:cs="Arial"/>
        </w:rPr>
        <w:t>- Browsers: Chrome, Firefox, Edge</w:t>
      </w:r>
      <w:r w:rsidRPr="000C51C9">
        <w:rPr>
          <w:rFonts w:ascii="Arial" w:hAnsi="Arial" w:cs="Arial"/>
        </w:rPr>
        <w:br/>
      </w:r>
      <w:r w:rsidRPr="000C51C9">
        <w:rPr>
          <w:rFonts w:ascii="Arial" w:hAnsi="Arial" w:cs="Arial"/>
        </w:rPr>
        <w:br/>
      </w:r>
      <w:r w:rsidRPr="000C51C9">
        <w:rPr>
          <w:rFonts w:ascii="Arial" w:hAnsi="Arial" w:cs="Arial"/>
          <w:b/>
          <w:bCs/>
        </w:rPr>
        <w:t>1.5.3 TOOLS/LANGUAGES USED:</w:t>
      </w:r>
      <w:r w:rsidRPr="000C51C9">
        <w:rPr>
          <w:rFonts w:ascii="Arial" w:hAnsi="Arial" w:cs="Arial"/>
          <w:b/>
          <w:bCs/>
        </w:rPr>
        <w:br/>
      </w:r>
      <w:r w:rsidR="006E5E21" w:rsidRPr="000C51C9">
        <w:rPr>
          <w:rFonts w:ascii="Arial" w:hAnsi="Arial" w:cs="Arial"/>
        </w:rPr>
        <w:t xml:space="preserve">         </w:t>
      </w:r>
      <w:r w:rsidRPr="000C51C9">
        <w:rPr>
          <w:rFonts w:ascii="Arial" w:hAnsi="Arial" w:cs="Arial"/>
        </w:rPr>
        <w:t>- Frontend: React.js, HTML, CSS, JavaScript</w:t>
      </w:r>
      <w:r w:rsidRPr="000C51C9">
        <w:rPr>
          <w:rFonts w:ascii="Arial" w:hAnsi="Arial" w:cs="Arial"/>
        </w:rPr>
        <w:br/>
      </w:r>
      <w:r w:rsidR="006E5E21" w:rsidRPr="000C51C9">
        <w:rPr>
          <w:rFonts w:ascii="Arial" w:hAnsi="Arial" w:cs="Arial"/>
        </w:rPr>
        <w:t xml:space="preserve">         </w:t>
      </w:r>
      <w:r w:rsidRPr="000C51C9">
        <w:rPr>
          <w:rFonts w:ascii="Arial" w:hAnsi="Arial" w:cs="Arial"/>
        </w:rPr>
        <w:t>- Backend: Node.js, Express.js</w:t>
      </w:r>
      <w:r w:rsidRPr="000C51C9">
        <w:rPr>
          <w:rFonts w:ascii="Arial" w:hAnsi="Arial" w:cs="Arial"/>
        </w:rPr>
        <w:br/>
      </w:r>
      <w:r w:rsidR="006E5E21" w:rsidRPr="000C51C9">
        <w:rPr>
          <w:rFonts w:ascii="Arial" w:hAnsi="Arial" w:cs="Arial"/>
        </w:rPr>
        <w:t xml:space="preserve">         </w:t>
      </w:r>
      <w:r w:rsidRPr="000C51C9">
        <w:rPr>
          <w:rFonts w:ascii="Arial" w:hAnsi="Arial" w:cs="Arial"/>
        </w:rPr>
        <w:t>- Database: MongoDB</w:t>
      </w:r>
      <w:r w:rsidRPr="000C51C9">
        <w:rPr>
          <w:rFonts w:ascii="Arial" w:hAnsi="Arial" w:cs="Arial"/>
        </w:rPr>
        <w:br/>
      </w:r>
      <w:r w:rsidR="006E5E21" w:rsidRPr="000C51C9">
        <w:rPr>
          <w:rFonts w:ascii="Arial" w:hAnsi="Arial" w:cs="Arial"/>
        </w:rPr>
        <w:t xml:space="preserve">         </w:t>
      </w:r>
      <w:r w:rsidRPr="000C51C9">
        <w:rPr>
          <w:rFonts w:ascii="Arial" w:hAnsi="Arial" w:cs="Arial"/>
        </w:rPr>
        <w:t>- Communication: RESTful APIs between frontend and backend</w:t>
      </w:r>
    </w:p>
    <w:p w14:paraId="1907FCEF" w14:textId="77777777" w:rsidR="0002050E" w:rsidRPr="000C51C9" w:rsidRDefault="00000000">
      <w:pPr>
        <w:pStyle w:val="Heading1"/>
        <w:rPr>
          <w:rFonts w:ascii="Times New Roman" w:hAnsi="Times New Roman" w:cs="Times New Roman"/>
          <w:color w:val="EE0000"/>
          <w:sz w:val="36"/>
          <w:szCs w:val="36"/>
        </w:rPr>
      </w:pPr>
      <w:r w:rsidRPr="000C51C9">
        <w:rPr>
          <w:rFonts w:ascii="Times New Roman" w:hAnsi="Times New Roman" w:cs="Times New Roman"/>
          <w:color w:val="EE0000"/>
          <w:sz w:val="36"/>
          <w:szCs w:val="36"/>
        </w:rPr>
        <w:t>1.6 DESCRIPTION</w:t>
      </w:r>
    </w:p>
    <w:p w14:paraId="5E795C08" w14:textId="77777777" w:rsidR="00DC6B09" w:rsidRPr="000C51C9" w:rsidRDefault="00000000" w:rsidP="00DC6B09">
      <w:pPr>
        <w:pStyle w:val="ListParagraph"/>
        <w:numPr>
          <w:ilvl w:val="0"/>
          <w:numId w:val="14"/>
        </w:numPr>
        <w:rPr>
          <w:rFonts w:ascii="Arial" w:hAnsi="Arial" w:cs="Arial"/>
        </w:rPr>
      </w:pPr>
      <w:r w:rsidRPr="000C51C9">
        <w:rPr>
          <w:rFonts w:ascii="Arial" w:hAnsi="Arial" w:cs="Arial"/>
        </w:rPr>
        <w:t>Students and teachers log in through separate dashboards.</w:t>
      </w:r>
    </w:p>
    <w:p w14:paraId="3CA6F788" w14:textId="72DDB7EE" w:rsidR="002027D6" w:rsidRPr="000C51C9" w:rsidRDefault="00000000" w:rsidP="002027D6">
      <w:pPr>
        <w:pStyle w:val="ListParagraph"/>
        <w:numPr>
          <w:ilvl w:val="0"/>
          <w:numId w:val="14"/>
        </w:numPr>
        <w:rPr>
          <w:rFonts w:ascii="Arial" w:hAnsi="Arial" w:cs="Arial"/>
        </w:rPr>
      </w:pPr>
      <w:r w:rsidRPr="000C51C9">
        <w:rPr>
          <w:rFonts w:ascii="Arial" w:hAnsi="Arial" w:cs="Arial"/>
        </w:rPr>
        <w:t>Teachers can add students, create assignments, enter grades, and write feedback.</w:t>
      </w:r>
    </w:p>
    <w:p w14:paraId="1DAA433B" w14:textId="77777777" w:rsidR="002027D6" w:rsidRPr="000C51C9" w:rsidRDefault="00000000" w:rsidP="00DC6B09">
      <w:pPr>
        <w:pStyle w:val="ListParagraph"/>
        <w:numPr>
          <w:ilvl w:val="0"/>
          <w:numId w:val="14"/>
        </w:numPr>
        <w:rPr>
          <w:rFonts w:ascii="Arial" w:hAnsi="Arial" w:cs="Arial"/>
        </w:rPr>
      </w:pPr>
      <w:r w:rsidRPr="000C51C9">
        <w:rPr>
          <w:rFonts w:ascii="Arial" w:hAnsi="Arial" w:cs="Arial"/>
        </w:rPr>
        <w:t>Students can track assignments, check grades, and read teacher remarks.</w:t>
      </w:r>
    </w:p>
    <w:p w14:paraId="32DAE3C7" w14:textId="77777777" w:rsidR="002027D6" w:rsidRPr="000C51C9" w:rsidRDefault="00000000" w:rsidP="00DC6B09">
      <w:pPr>
        <w:pStyle w:val="ListParagraph"/>
        <w:numPr>
          <w:ilvl w:val="0"/>
          <w:numId w:val="14"/>
        </w:numPr>
        <w:rPr>
          <w:rFonts w:ascii="Arial" w:hAnsi="Arial" w:cs="Arial"/>
        </w:rPr>
      </w:pPr>
      <w:r w:rsidRPr="000C51C9">
        <w:rPr>
          <w:rFonts w:ascii="Arial" w:hAnsi="Arial" w:cs="Arial"/>
        </w:rPr>
        <w:t>System tracks submissions and visualizes individual progress using charts.</w:t>
      </w:r>
    </w:p>
    <w:p w14:paraId="5D9C0028" w14:textId="77777777" w:rsidR="002027D6" w:rsidRPr="000C51C9" w:rsidRDefault="00000000" w:rsidP="00DC6B09">
      <w:pPr>
        <w:pStyle w:val="ListParagraph"/>
        <w:numPr>
          <w:ilvl w:val="0"/>
          <w:numId w:val="14"/>
        </w:numPr>
        <w:rPr>
          <w:rFonts w:ascii="Arial" w:hAnsi="Arial" w:cs="Arial"/>
        </w:rPr>
      </w:pPr>
      <w:r w:rsidRPr="000C51C9">
        <w:rPr>
          <w:rFonts w:ascii="Arial" w:hAnsi="Arial" w:cs="Arial"/>
        </w:rPr>
        <w:t>Built using the MERN stack ensuring fast performance and full-stack integration.</w:t>
      </w:r>
    </w:p>
    <w:p w14:paraId="627F202F" w14:textId="35BAE2CF" w:rsidR="0002050E" w:rsidRPr="000C51C9" w:rsidRDefault="00000000" w:rsidP="00DC6B09">
      <w:pPr>
        <w:pStyle w:val="ListParagraph"/>
        <w:numPr>
          <w:ilvl w:val="0"/>
          <w:numId w:val="14"/>
        </w:numPr>
        <w:rPr>
          <w:rFonts w:ascii="Arial" w:hAnsi="Arial" w:cs="Arial"/>
        </w:rPr>
      </w:pPr>
      <w:r w:rsidRPr="000C51C9">
        <w:rPr>
          <w:rFonts w:ascii="Arial" w:hAnsi="Arial" w:cs="Arial"/>
        </w:rPr>
        <w:t>In-app notification alerts help users stay updated on progress changes and new entries.</w:t>
      </w:r>
    </w:p>
    <w:p w14:paraId="4202903A" w14:textId="77777777" w:rsidR="0002050E" w:rsidRPr="000C51C9" w:rsidRDefault="00000000">
      <w:pPr>
        <w:pStyle w:val="Heading1"/>
        <w:rPr>
          <w:rFonts w:ascii="Times New Roman" w:hAnsi="Times New Roman" w:cs="Times New Roman"/>
          <w:color w:val="EE0000"/>
          <w:sz w:val="36"/>
          <w:szCs w:val="36"/>
        </w:rPr>
      </w:pPr>
      <w:r w:rsidRPr="000C51C9">
        <w:rPr>
          <w:rFonts w:ascii="Times New Roman" w:hAnsi="Times New Roman" w:cs="Times New Roman"/>
          <w:color w:val="EE0000"/>
          <w:sz w:val="36"/>
          <w:szCs w:val="36"/>
        </w:rPr>
        <w:t>1.7 MODULE DESCRIPTION</w:t>
      </w:r>
    </w:p>
    <w:p w14:paraId="7E6FA1FD" w14:textId="77777777" w:rsidR="00DC6B09" w:rsidRPr="000C51C9" w:rsidRDefault="00000000" w:rsidP="006E5E21">
      <w:pPr>
        <w:ind w:left="720"/>
        <w:rPr>
          <w:rFonts w:ascii="Arial" w:hAnsi="Arial" w:cs="Arial"/>
          <w:b/>
          <w:bCs/>
        </w:rPr>
      </w:pPr>
      <w:r w:rsidRPr="000C51C9">
        <w:rPr>
          <w:rFonts w:ascii="Arial" w:hAnsi="Arial" w:cs="Arial"/>
          <w:b/>
          <w:bCs/>
        </w:rPr>
        <w:t>STUDENT MODULE:</w:t>
      </w:r>
      <w:r w:rsidRPr="000C51C9">
        <w:rPr>
          <w:rFonts w:ascii="Arial" w:hAnsi="Arial" w:cs="Arial"/>
        </w:rPr>
        <w:br/>
      </w:r>
      <w:r w:rsidR="006E5E21" w:rsidRPr="000C51C9">
        <w:rPr>
          <w:rFonts w:ascii="Arial" w:hAnsi="Arial" w:cs="Arial"/>
        </w:rPr>
        <w:t xml:space="preserve">     </w:t>
      </w:r>
      <w:r w:rsidRPr="000C51C9">
        <w:rPr>
          <w:rFonts w:ascii="Arial" w:hAnsi="Arial" w:cs="Arial"/>
        </w:rPr>
        <w:t>- Login/Signup</w:t>
      </w:r>
      <w:r w:rsidRPr="000C51C9">
        <w:rPr>
          <w:rFonts w:ascii="Arial" w:hAnsi="Arial" w:cs="Arial"/>
        </w:rPr>
        <w:br/>
      </w:r>
      <w:r w:rsidR="006E5E21" w:rsidRPr="000C51C9">
        <w:rPr>
          <w:rFonts w:ascii="Arial" w:hAnsi="Arial" w:cs="Arial"/>
        </w:rPr>
        <w:t xml:space="preserve">     </w:t>
      </w:r>
      <w:r w:rsidRPr="000C51C9">
        <w:rPr>
          <w:rFonts w:ascii="Arial" w:hAnsi="Arial" w:cs="Arial"/>
        </w:rPr>
        <w:t>- View assignments and grades</w:t>
      </w:r>
      <w:r w:rsidRPr="000C51C9">
        <w:rPr>
          <w:rFonts w:ascii="Arial" w:hAnsi="Arial" w:cs="Arial"/>
        </w:rPr>
        <w:br/>
      </w:r>
      <w:r w:rsidR="006E5E21" w:rsidRPr="000C51C9">
        <w:rPr>
          <w:rFonts w:ascii="Arial" w:hAnsi="Arial" w:cs="Arial"/>
        </w:rPr>
        <w:t xml:space="preserve">     </w:t>
      </w:r>
      <w:r w:rsidRPr="000C51C9">
        <w:rPr>
          <w:rFonts w:ascii="Arial" w:hAnsi="Arial" w:cs="Arial"/>
        </w:rPr>
        <w:t>- Track progress via dashboard</w:t>
      </w:r>
      <w:r w:rsidRPr="000C51C9">
        <w:rPr>
          <w:rFonts w:ascii="Arial" w:hAnsi="Arial" w:cs="Arial"/>
        </w:rPr>
        <w:br/>
      </w:r>
      <w:r w:rsidR="006E5E21" w:rsidRPr="000C51C9">
        <w:rPr>
          <w:rFonts w:ascii="Arial" w:hAnsi="Arial" w:cs="Arial"/>
        </w:rPr>
        <w:t xml:space="preserve">     </w:t>
      </w:r>
      <w:r w:rsidRPr="000C51C9">
        <w:rPr>
          <w:rFonts w:ascii="Arial" w:hAnsi="Arial" w:cs="Arial"/>
        </w:rPr>
        <w:t>- Read teacher feedback</w:t>
      </w:r>
      <w:r w:rsidRPr="000C51C9">
        <w:rPr>
          <w:rFonts w:ascii="Arial" w:hAnsi="Arial" w:cs="Arial"/>
        </w:rPr>
        <w:br/>
      </w:r>
      <w:r w:rsidRPr="000C51C9">
        <w:rPr>
          <w:rFonts w:ascii="Arial" w:hAnsi="Arial" w:cs="Arial"/>
          <w:b/>
          <w:bCs/>
        </w:rPr>
        <w:br/>
        <w:t>TEACHER MODULE:</w:t>
      </w:r>
      <w:r w:rsidRPr="000C51C9">
        <w:rPr>
          <w:rFonts w:ascii="Arial" w:hAnsi="Arial" w:cs="Arial"/>
        </w:rPr>
        <w:br/>
      </w:r>
      <w:r w:rsidR="006E5E21" w:rsidRPr="000C51C9">
        <w:rPr>
          <w:rFonts w:ascii="Arial" w:hAnsi="Arial" w:cs="Arial"/>
        </w:rPr>
        <w:t xml:space="preserve">     </w:t>
      </w:r>
      <w:r w:rsidRPr="000C51C9">
        <w:rPr>
          <w:rFonts w:ascii="Arial" w:hAnsi="Arial" w:cs="Arial"/>
        </w:rPr>
        <w:t>- Login/Signup</w:t>
      </w:r>
      <w:r w:rsidRPr="000C51C9">
        <w:rPr>
          <w:rFonts w:ascii="Arial" w:hAnsi="Arial" w:cs="Arial"/>
        </w:rPr>
        <w:br/>
      </w:r>
      <w:r w:rsidR="006E5E21" w:rsidRPr="000C51C9">
        <w:rPr>
          <w:rFonts w:ascii="Arial" w:hAnsi="Arial" w:cs="Arial"/>
        </w:rPr>
        <w:t xml:space="preserve">     </w:t>
      </w:r>
      <w:r w:rsidRPr="000C51C9">
        <w:rPr>
          <w:rFonts w:ascii="Arial" w:hAnsi="Arial" w:cs="Arial"/>
        </w:rPr>
        <w:t>- Add/manage student profiles</w:t>
      </w:r>
      <w:r w:rsidRPr="000C51C9">
        <w:rPr>
          <w:rFonts w:ascii="Arial" w:hAnsi="Arial" w:cs="Arial"/>
        </w:rPr>
        <w:br/>
      </w:r>
      <w:r w:rsidR="006E5E21" w:rsidRPr="000C51C9">
        <w:rPr>
          <w:rFonts w:ascii="Arial" w:hAnsi="Arial" w:cs="Arial"/>
        </w:rPr>
        <w:lastRenderedPageBreak/>
        <w:t xml:space="preserve">     </w:t>
      </w:r>
      <w:r w:rsidRPr="000C51C9">
        <w:rPr>
          <w:rFonts w:ascii="Arial" w:hAnsi="Arial" w:cs="Arial"/>
        </w:rPr>
        <w:t>- Assign and grade assignments</w:t>
      </w:r>
      <w:r w:rsidRPr="000C51C9">
        <w:rPr>
          <w:rFonts w:ascii="Arial" w:hAnsi="Arial" w:cs="Arial"/>
        </w:rPr>
        <w:br/>
      </w:r>
      <w:r w:rsidR="006E5E21" w:rsidRPr="000C51C9">
        <w:rPr>
          <w:rFonts w:ascii="Arial" w:hAnsi="Arial" w:cs="Arial"/>
        </w:rPr>
        <w:t xml:space="preserve">     </w:t>
      </w:r>
      <w:r w:rsidRPr="000C51C9">
        <w:rPr>
          <w:rFonts w:ascii="Arial" w:hAnsi="Arial" w:cs="Arial"/>
        </w:rPr>
        <w:t>- Provide feedback and generate reports</w:t>
      </w:r>
      <w:r w:rsidRPr="000C51C9">
        <w:rPr>
          <w:rFonts w:ascii="Arial" w:hAnsi="Arial" w:cs="Arial"/>
        </w:rPr>
        <w:br/>
      </w:r>
      <w:r w:rsidRPr="000C51C9">
        <w:rPr>
          <w:rFonts w:ascii="Arial" w:hAnsi="Arial" w:cs="Arial"/>
          <w:b/>
          <w:bCs/>
        </w:rPr>
        <w:br/>
      </w:r>
    </w:p>
    <w:p w14:paraId="7763E326" w14:textId="5A4AB0DB" w:rsidR="0002050E" w:rsidRPr="000C51C9" w:rsidRDefault="00000000" w:rsidP="00DC6B09">
      <w:pPr>
        <w:ind w:left="720"/>
        <w:rPr>
          <w:rFonts w:ascii="Arial" w:hAnsi="Arial" w:cs="Arial"/>
        </w:rPr>
      </w:pPr>
      <w:r w:rsidRPr="000C51C9">
        <w:rPr>
          <w:rFonts w:ascii="Arial" w:hAnsi="Arial" w:cs="Arial"/>
          <w:b/>
          <w:bCs/>
        </w:rPr>
        <w:t>DASHBOARD MODULE:</w:t>
      </w:r>
      <w:r w:rsidRPr="000C51C9">
        <w:rPr>
          <w:rFonts w:ascii="Arial" w:hAnsi="Arial" w:cs="Arial"/>
        </w:rPr>
        <w:br/>
      </w:r>
      <w:r w:rsidR="006E5E21" w:rsidRPr="000C51C9">
        <w:rPr>
          <w:rFonts w:ascii="Arial" w:hAnsi="Arial" w:cs="Arial"/>
        </w:rPr>
        <w:t xml:space="preserve">     </w:t>
      </w:r>
      <w:r w:rsidRPr="000C51C9">
        <w:rPr>
          <w:rFonts w:ascii="Arial" w:hAnsi="Arial" w:cs="Arial"/>
        </w:rPr>
        <w:t>- Graphical progress tracking for students</w:t>
      </w:r>
      <w:r w:rsidRPr="000C51C9">
        <w:rPr>
          <w:rFonts w:ascii="Arial" w:hAnsi="Arial" w:cs="Arial"/>
        </w:rPr>
        <w:br/>
      </w:r>
      <w:r w:rsidR="006E5E21" w:rsidRPr="000C51C9">
        <w:rPr>
          <w:rFonts w:ascii="Arial" w:hAnsi="Arial" w:cs="Arial"/>
        </w:rPr>
        <w:t xml:space="preserve">     </w:t>
      </w:r>
      <w:r w:rsidRPr="000C51C9">
        <w:rPr>
          <w:rFonts w:ascii="Arial" w:hAnsi="Arial" w:cs="Arial"/>
        </w:rPr>
        <w:t>- Filtering and sorting by subject, grade range, etc.</w:t>
      </w:r>
      <w:r w:rsidRPr="000C51C9">
        <w:rPr>
          <w:rFonts w:ascii="Arial" w:hAnsi="Arial" w:cs="Arial"/>
        </w:rPr>
        <w:br/>
      </w:r>
      <w:r w:rsidRPr="000C51C9">
        <w:rPr>
          <w:rFonts w:ascii="Arial" w:hAnsi="Arial" w:cs="Arial"/>
        </w:rPr>
        <w:br/>
      </w:r>
      <w:r w:rsidRPr="000C51C9">
        <w:rPr>
          <w:rFonts w:ascii="Arial" w:hAnsi="Arial" w:cs="Arial"/>
          <w:b/>
          <w:bCs/>
        </w:rPr>
        <w:t>NOTIFICATION MODULE:</w:t>
      </w:r>
      <w:r w:rsidRPr="000C51C9">
        <w:rPr>
          <w:rFonts w:ascii="Arial" w:hAnsi="Arial" w:cs="Arial"/>
        </w:rPr>
        <w:br/>
      </w:r>
      <w:r w:rsidR="006E5E21" w:rsidRPr="000C51C9">
        <w:rPr>
          <w:rFonts w:ascii="Arial" w:hAnsi="Arial" w:cs="Arial"/>
        </w:rPr>
        <w:t xml:space="preserve">     </w:t>
      </w:r>
      <w:r w:rsidRPr="000C51C9">
        <w:rPr>
          <w:rFonts w:ascii="Arial" w:hAnsi="Arial" w:cs="Arial"/>
        </w:rPr>
        <w:t>- In-app alerts for new assignments, grades, and teacher feedback</w:t>
      </w:r>
      <w:r w:rsidRPr="000C51C9">
        <w:rPr>
          <w:rFonts w:ascii="Arial" w:hAnsi="Arial" w:cs="Arial"/>
        </w:rPr>
        <w:br/>
      </w:r>
      <w:r w:rsidR="006E5E21" w:rsidRPr="000C51C9">
        <w:rPr>
          <w:rFonts w:ascii="Arial" w:hAnsi="Arial" w:cs="Arial"/>
        </w:rPr>
        <w:t xml:space="preserve">     </w:t>
      </w:r>
      <w:r w:rsidRPr="000C51C9">
        <w:rPr>
          <w:rFonts w:ascii="Arial" w:hAnsi="Arial" w:cs="Arial"/>
        </w:rPr>
        <w:t>-</w:t>
      </w:r>
      <w:r w:rsidR="006E5E21" w:rsidRPr="000C51C9">
        <w:rPr>
          <w:rFonts w:ascii="Arial" w:hAnsi="Arial" w:cs="Arial"/>
        </w:rPr>
        <w:t xml:space="preserve"> </w:t>
      </w:r>
      <w:r w:rsidRPr="000C51C9">
        <w:rPr>
          <w:rFonts w:ascii="Arial" w:hAnsi="Arial" w:cs="Arial"/>
        </w:rPr>
        <w:t>Status flags updated in MongoDB</w:t>
      </w:r>
    </w:p>
    <w:p w14:paraId="557D3CD9" w14:textId="77777777" w:rsidR="00DC6B09" w:rsidRPr="000C51C9" w:rsidRDefault="00DC6B09" w:rsidP="00DC6B09">
      <w:pPr>
        <w:pStyle w:val="Heading2"/>
        <w:rPr>
          <w:rFonts w:ascii="Arial" w:hAnsi="Arial" w:cs="Arial"/>
        </w:rPr>
      </w:pPr>
    </w:p>
    <w:p w14:paraId="4E0E2017" w14:textId="77777777" w:rsidR="0002050E" w:rsidRPr="000C51C9" w:rsidRDefault="00000000">
      <w:pPr>
        <w:pStyle w:val="Heading1"/>
        <w:rPr>
          <w:rFonts w:ascii="Times New Roman" w:hAnsi="Times New Roman" w:cs="Times New Roman"/>
          <w:color w:val="EE0000"/>
          <w:sz w:val="36"/>
          <w:szCs w:val="36"/>
        </w:rPr>
      </w:pPr>
      <w:r w:rsidRPr="000C51C9">
        <w:rPr>
          <w:rFonts w:ascii="Times New Roman" w:hAnsi="Times New Roman" w:cs="Times New Roman"/>
          <w:color w:val="EE0000"/>
          <w:sz w:val="36"/>
          <w:szCs w:val="36"/>
        </w:rPr>
        <w:t>1.8 FUTURE SCOPE</w:t>
      </w:r>
    </w:p>
    <w:p w14:paraId="55F7E58A" w14:textId="77777777" w:rsidR="00DC6B09" w:rsidRPr="000C51C9" w:rsidRDefault="00000000" w:rsidP="00DC6B09">
      <w:pPr>
        <w:pStyle w:val="ListParagraph"/>
        <w:numPr>
          <w:ilvl w:val="0"/>
          <w:numId w:val="12"/>
        </w:numPr>
        <w:rPr>
          <w:rFonts w:ascii="Arial" w:hAnsi="Arial" w:cs="Arial"/>
        </w:rPr>
      </w:pPr>
      <w:r w:rsidRPr="000C51C9">
        <w:rPr>
          <w:rFonts w:ascii="Arial" w:hAnsi="Arial" w:cs="Arial"/>
        </w:rPr>
        <w:t>Addition of admin panel for managing teachers and system-level settings.</w:t>
      </w:r>
    </w:p>
    <w:p w14:paraId="25A1B4AB" w14:textId="77777777" w:rsidR="00DC6B09" w:rsidRPr="000C51C9" w:rsidRDefault="00000000" w:rsidP="00DC6B09">
      <w:pPr>
        <w:pStyle w:val="ListParagraph"/>
        <w:numPr>
          <w:ilvl w:val="0"/>
          <w:numId w:val="12"/>
        </w:numPr>
        <w:rPr>
          <w:rFonts w:ascii="Arial" w:hAnsi="Arial" w:cs="Arial"/>
        </w:rPr>
      </w:pPr>
      <w:r w:rsidRPr="000C51C9">
        <w:rPr>
          <w:rFonts w:ascii="Arial" w:hAnsi="Arial" w:cs="Arial"/>
        </w:rPr>
        <w:t>Exporting performance reports in PDF format for parents.</w:t>
      </w:r>
    </w:p>
    <w:p w14:paraId="157D7D27" w14:textId="77777777" w:rsidR="00DC6B09" w:rsidRPr="000C51C9" w:rsidRDefault="00000000" w:rsidP="00DC6B09">
      <w:pPr>
        <w:pStyle w:val="ListParagraph"/>
        <w:numPr>
          <w:ilvl w:val="0"/>
          <w:numId w:val="12"/>
        </w:numPr>
        <w:rPr>
          <w:rFonts w:ascii="Arial" w:hAnsi="Arial" w:cs="Arial"/>
        </w:rPr>
      </w:pPr>
      <w:r w:rsidRPr="000C51C9">
        <w:rPr>
          <w:rFonts w:ascii="Arial" w:hAnsi="Arial" w:cs="Arial"/>
        </w:rPr>
        <w:t>Enhanced analytics for multi-class comparisons.</w:t>
      </w:r>
    </w:p>
    <w:p w14:paraId="4B6F0B77" w14:textId="77777777" w:rsidR="00DC6B09" w:rsidRPr="000C51C9" w:rsidRDefault="00000000" w:rsidP="00DC6B09">
      <w:pPr>
        <w:pStyle w:val="ListParagraph"/>
        <w:numPr>
          <w:ilvl w:val="0"/>
          <w:numId w:val="12"/>
        </w:numPr>
        <w:rPr>
          <w:rFonts w:ascii="Arial" w:hAnsi="Arial" w:cs="Arial"/>
        </w:rPr>
      </w:pPr>
      <w:r w:rsidRPr="000C51C9">
        <w:rPr>
          <w:rFonts w:ascii="Arial" w:hAnsi="Arial" w:cs="Arial"/>
        </w:rPr>
        <w:t>AI suggestions for student improvement areas based on performance trends</w:t>
      </w:r>
    </w:p>
    <w:p w14:paraId="2856BDC6" w14:textId="77777777" w:rsidR="00DC6B09" w:rsidRPr="000C51C9" w:rsidRDefault="00000000" w:rsidP="00DC6B09">
      <w:pPr>
        <w:pStyle w:val="ListParagraph"/>
        <w:numPr>
          <w:ilvl w:val="0"/>
          <w:numId w:val="12"/>
        </w:numPr>
        <w:rPr>
          <w:rFonts w:ascii="Arial" w:hAnsi="Arial" w:cs="Arial"/>
        </w:rPr>
      </w:pPr>
      <w:r w:rsidRPr="000C51C9">
        <w:rPr>
          <w:rFonts w:ascii="Arial" w:hAnsi="Arial" w:cs="Arial"/>
        </w:rPr>
        <w:t>Integration with learning materials for personalized academic resources.</w:t>
      </w:r>
    </w:p>
    <w:p w14:paraId="0EF1F2CB" w14:textId="22BB0D34" w:rsidR="0002050E" w:rsidRPr="000C51C9" w:rsidRDefault="00000000" w:rsidP="00DC6B09">
      <w:pPr>
        <w:pStyle w:val="ListParagraph"/>
        <w:numPr>
          <w:ilvl w:val="0"/>
          <w:numId w:val="12"/>
        </w:numPr>
        <w:rPr>
          <w:rFonts w:ascii="Arial" w:hAnsi="Arial" w:cs="Arial"/>
        </w:rPr>
      </w:pPr>
      <w:r w:rsidRPr="000C51C9">
        <w:rPr>
          <w:rFonts w:ascii="Arial" w:hAnsi="Arial" w:cs="Arial"/>
        </w:rPr>
        <w:t>Offline access to reports using service workers and local caching.</w:t>
      </w:r>
    </w:p>
    <w:sectPr w:rsidR="0002050E" w:rsidRPr="000C51C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FE1DC" w14:textId="77777777" w:rsidR="00232E9B" w:rsidRDefault="00232E9B" w:rsidP="006E5E21">
      <w:pPr>
        <w:spacing w:after="0" w:line="240" w:lineRule="auto"/>
      </w:pPr>
      <w:r>
        <w:separator/>
      </w:r>
    </w:p>
  </w:endnote>
  <w:endnote w:type="continuationSeparator" w:id="0">
    <w:p w14:paraId="28CBA295" w14:textId="77777777" w:rsidR="00232E9B" w:rsidRDefault="00232E9B" w:rsidP="006E5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metr212 BkCn BT">
    <w:panose1 w:val="020B0603020204020204"/>
    <w:charset w:val="00"/>
    <w:family w:val="swiss"/>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7BC26" w14:textId="77777777" w:rsidR="00232E9B" w:rsidRDefault="00232E9B" w:rsidP="006E5E21">
      <w:pPr>
        <w:spacing w:after="0" w:line="240" w:lineRule="auto"/>
      </w:pPr>
      <w:r>
        <w:separator/>
      </w:r>
    </w:p>
  </w:footnote>
  <w:footnote w:type="continuationSeparator" w:id="0">
    <w:p w14:paraId="13994A4F" w14:textId="77777777" w:rsidR="00232E9B" w:rsidRDefault="00232E9B" w:rsidP="006E5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351D13"/>
    <w:multiLevelType w:val="hybridMultilevel"/>
    <w:tmpl w:val="157C99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E367B5"/>
    <w:multiLevelType w:val="hybridMultilevel"/>
    <w:tmpl w:val="8A0699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2571E7E"/>
    <w:multiLevelType w:val="hybridMultilevel"/>
    <w:tmpl w:val="DB26D8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2AD05FF"/>
    <w:multiLevelType w:val="hybridMultilevel"/>
    <w:tmpl w:val="6158F56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623604A8"/>
    <w:multiLevelType w:val="hybridMultilevel"/>
    <w:tmpl w:val="82C68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9516743"/>
    <w:multiLevelType w:val="hybridMultilevel"/>
    <w:tmpl w:val="FC62F39C"/>
    <w:lvl w:ilvl="0" w:tplc="E52A0248">
      <w:numFmt w:val="bullet"/>
      <w:lvlText w:val="-"/>
      <w:lvlJc w:val="left"/>
      <w:pPr>
        <w:ind w:left="1080" w:hanging="360"/>
      </w:pPr>
      <w:rPr>
        <w:rFonts w:ascii="Corbel" w:eastAsiaTheme="minorEastAsia" w:hAnsi="Corbe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96943036">
    <w:abstractNumId w:val="8"/>
  </w:num>
  <w:num w:numId="2" w16cid:durableId="82915433">
    <w:abstractNumId w:val="6"/>
  </w:num>
  <w:num w:numId="3" w16cid:durableId="1811052119">
    <w:abstractNumId w:val="5"/>
  </w:num>
  <w:num w:numId="4" w16cid:durableId="1972319932">
    <w:abstractNumId w:val="4"/>
  </w:num>
  <w:num w:numId="5" w16cid:durableId="731149770">
    <w:abstractNumId w:val="7"/>
  </w:num>
  <w:num w:numId="6" w16cid:durableId="844789269">
    <w:abstractNumId w:val="3"/>
  </w:num>
  <w:num w:numId="7" w16cid:durableId="16201284">
    <w:abstractNumId w:val="2"/>
  </w:num>
  <w:num w:numId="8" w16cid:durableId="1539318706">
    <w:abstractNumId w:val="1"/>
  </w:num>
  <w:num w:numId="9" w16cid:durableId="1393891345">
    <w:abstractNumId w:val="0"/>
  </w:num>
  <w:num w:numId="10" w16cid:durableId="1595167386">
    <w:abstractNumId w:val="9"/>
  </w:num>
  <w:num w:numId="11" w16cid:durableId="1058896600">
    <w:abstractNumId w:val="14"/>
  </w:num>
  <w:num w:numId="12" w16cid:durableId="662127995">
    <w:abstractNumId w:val="12"/>
  </w:num>
  <w:num w:numId="13" w16cid:durableId="358973138">
    <w:abstractNumId w:val="11"/>
  </w:num>
  <w:num w:numId="14" w16cid:durableId="666057942">
    <w:abstractNumId w:val="10"/>
  </w:num>
  <w:num w:numId="15" w16cid:durableId="9401898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50E"/>
    <w:rsid w:val="00034616"/>
    <w:rsid w:val="0006063C"/>
    <w:rsid w:val="00075C5E"/>
    <w:rsid w:val="000C51C9"/>
    <w:rsid w:val="0015074B"/>
    <w:rsid w:val="002027D6"/>
    <w:rsid w:val="00232E9B"/>
    <w:rsid w:val="0029639D"/>
    <w:rsid w:val="002E7BEC"/>
    <w:rsid w:val="00326F90"/>
    <w:rsid w:val="006E5E21"/>
    <w:rsid w:val="00A71213"/>
    <w:rsid w:val="00AA1D8D"/>
    <w:rsid w:val="00B0487C"/>
    <w:rsid w:val="00B47730"/>
    <w:rsid w:val="00CB0664"/>
    <w:rsid w:val="00DC6B09"/>
    <w:rsid w:val="00F808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6B29DC"/>
  <w14:defaultImageDpi w14:val="330"/>
  <w15:docId w15:val="{DAB8CD53-371C-40A5-8211-962D799B1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Aadith Viswam</cp:lastModifiedBy>
  <cp:revision>3</cp:revision>
  <dcterms:created xsi:type="dcterms:W3CDTF">2025-07-30T19:52:00Z</dcterms:created>
  <dcterms:modified xsi:type="dcterms:W3CDTF">2025-07-31T02:48:00Z</dcterms:modified>
  <cp:category/>
</cp:coreProperties>
</file>